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EB7C0" w14:textId="43D07B45" w:rsidR="00716565" w:rsidRDefault="00716565"/>
    <w:p w14:paraId="1F0C26CE" w14:textId="77777777" w:rsidR="00716565" w:rsidRDefault="00034B87">
      <w:pPr>
        <w:pStyle w:val="Heading2"/>
      </w:pPr>
      <w:r>
        <w:t>Subgroup B</w:t>
      </w:r>
    </w:p>
    <w:p w14:paraId="30396F73" w14:textId="77777777" w:rsidR="00716565" w:rsidRDefault="00034B87">
      <w:pPr>
        <w:pStyle w:val="Heading3"/>
      </w:pPr>
      <w:r>
        <w:t>B.1 — [S01B1] Apply surge/penalty rules (conditionals)</w:t>
      </w:r>
    </w:p>
    <w:p w14:paraId="2675549D" w14:textId="77777777" w:rsidR="00716565" w:rsidRDefault="00034B87">
      <w:r>
        <w:t>Scenario (e-commerce):</w:t>
      </w:r>
    </w:p>
    <w:p w14:paraId="7E3BC999" w14:textId="77777777" w:rsidR="00716565" w:rsidRDefault="00034B87">
      <w:r>
        <w:t>Context:</w:t>
      </w:r>
    </w:p>
    <w:p w14:paraId="56B1E61F" w14:textId="77777777" w:rsidR="00716565" w:rsidRDefault="00034B87">
      <w:r>
        <w:t>Pricing in the e-commerce app uses a base per-km rate and time-based surge after business peaks. Product wants a deterministic calculator for receipts and audits.</w:t>
      </w:r>
    </w:p>
    <w:p w14:paraId="01D610B4" w14:textId="77777777" w:rsidR="00716565" w:rsidRDefault="00716565"/>
    <w:p w14:paraId="0C4B69EA" w14:textId="77777777" w:rsidR="00716565" w:rsidRDefault="00034B87">
      <w:r>
        <w:t>Your Task:</w:t>
      </w:r>
    </w:p>
    <w:p w14:paraId="442AE30B" w14:textId="77777777" w:rsidR="00716565" w:rsidRDefault="00034B87">
      <w:r>
        <w:t>Implement a fare function: fare = km * base_per_km * surgeMultiplier, where surge applies strictly after 18:00 local time.</w:t>
      </w:r>
    </w:p>
    <w:p w14:paraId="3C54EDD6" w14:textId="77777777" w:rsidR="00716565" w:rsidRDefault="00716565"/>
    <w:p w14:paraId="2134F4EC" w14:textId="77777777" w:rsidR="00716565" w:rsidRDefault="00034B87">
      <w:r>
        <w:t>Data &amp; Edge Cases:</w:t>
      </w:r>
    </w:p>
    <w:p w14:paraId="07A4D4D5" w14:textId="77777777" w:rsidR="00716565" w:rsidRDefault="00034B87">
      <w:r>
        <w:t>Input is a list of rides with `time` as HH:MM (24h) and `km` as float. Edge case: exactly at 18:00 should be treated as non-surge for 18:00:00; after 18:00 (e.g., 18:01) surges.</w:t>
      </w:r>
    </w:p>
    <w:p w14:paraId="5985B3B6" w14:textId="77777777" w:rsidR="00716565" w:rsidRDefault="00716565"/>
    <w:p w14:paraId="794C4021" w14:textId="77777777" w:rsidR="00716565" w:rsidRDefault="00034B87">
      <w:r>
        <w:t>AI Assistance Expectation:</w:t>
      </w:r>
    </w:p>
    <w:p w14:paraId="7D452B38" w14:textId="77777777" w:rsidR="00716565" w:rsidRDefault="00034B87">
      <w:r>
        <w:t>Prompt AI to outline parsing HH:MM, applying conditionals, and rounding to 2 decimals; then implement and write a quick test.</w:t>
      </w:r>
    </w:p>
    <w:p w14:paraId="6197FFA6" w14:textId="77777777" w:rsidR="00716565" w:rsidRDefault="00716565"/>
    <w:p w14:paraId="1F376A55" w14:textId="77777777" w:rsidR="00716565" w:rsidRDefault="00034B87">
      <w:r>
        <w:t>Constraints &amp; Notes:</w:t>
      </w:r>
    </w:p>
    <w:p w14:paraId="2BF70F5A" w14:textId="77777777" w:rsidR="00716565" w:rsidRDefault="00034B87">
      <w:r>
        <w:t>No external libraries; round each fare to 2 decimals; do not mutate input.</w:t>
      </w:r>
    </w:p>
    <w:p w14:paraId="4014CCAF" w14:textId="77777777" w:rsidR="00716565" w:rsidRDefault="00034B87">
      <w:r>
        <w:t>Sample Input</w:t>
      </w:r>
    </w:p>
    <w:p w14:paraId="78FD1902" w14:textId="77777777" w:rsidR="00716565" w:rsidRDefault="00034B87">
      <w:r>
        <w:rPr>
          <w:rFonts w:ascii="Consolas" w:eastAsia="Consolas" w:hAnsi="Consolas"/>
          <w:sz w:val="20"/>
        </w:rPr>
        <w:t>[{'time': '08:00', 'km': 3.0}, {'time': '18:30', 'km': 5.0}]</w:t>
      </w:r>
    </w:p>
    <w:p w14:paraId="20B54DDA" w14:textId="77777777" w:rsidR="00716565" w:rsidRDefault="00034B87">
      <w:r>
        <w:t>Sample Output</w:t>
      </w:r>
    </w:p>
    <w:p w14:paraId="66785BDD" w14:textId="77777777" w:rsidR="00716565" w:rsidRDefault="00034B87">
      <w:r>
        <w:rPr>
          <w:rFonts w:ascii="Consolas" w:eastAsia="Consolas" w:hAnsi="Consolas"/>
          <w:sz w:val="20"/>
        </w:rPr>
        <w:t>[30.0, 60.0]</w:t>
      </w:r>
    </w:p>
    <w:p w14:paraId="32692BEA" w14:textId="77777777" w:rsidR="00716565" w:rsidRDefault="00034B87">
      <w:r>
        <w:t>Acceptance Criteria: Correct surge threshold and rounding</w:t>
      </w:r>
    </w:p>
    <w:p w14:paraId="51EB1C93" w14:textId="69838331" w:rsidR="00ED2EEC" w:rsidRDefault="00ED2EEC">
      <w:r>
        <w:lastRenderedPageBreak/>
        <w:t>Code:</w:t>
      </w:r>
    </w:p>
    <w:p w14:paraId="21ADDFBB" w14:textId="32F5FF0E" w:rsidR="00ED2EEC" w:rsidRDefault="00ED2EEC">
      <w:r w:rsidRPr="00ED2EEC">
        <w:drawing>
          <wp:inline distT="0" distB="0" distL="0" distR="0" wp14:anchorId="22467C60" wp14:editId="1A4E917C">
            <wp:extent cx="5486400" cy="5822950"/>
            <wp:effectExtent l="0" t="0" r="0" b="0"/>
            <wp:docPr id="117551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16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88CD" w14:textId="17E0F7E6" w:rsidR="00716565" w:rsidRDefault="00ED2EEC">
      <w:r>
        <w:t>Output:</w:t>
      </w:r>
    </w:p>
    <w:p w14:paraId="1C783C98" w14:textId="5BABF120" w:rsidR="00ED2EEC" w:rsidRDefault="00ED2EEC">
      <w:r w:rsidRPr="00ED2EEC">
        <w:drawing>
          <wp:inline distT="0" distB="0" distL="0" distR="0" wp14:anchorId="6E4E3BE7" wp14:editId="19E1280F">
            <wp:extent cx="5486400" cy="975360"/>
            <wp:effectExtent l="0" t="0" r="0" b="0"/>
            <wp:docPr id="72441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15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DD50" w14:textId="77777777" w:rsidR="00716565" w:rsidRDefault="00034B87">
      <w:pPr>
        <w:pStyle w:val="Heading3"/>
      </w:pPr>
      <w:r>
        <w:t>B.2 — [S01B2] Debug rolling mean (off-by-one)</w:t>
      </w:r>
    </w:p>
    <w:p w14:paraId="128932C9" w14:textId="77777777" w:rsidR="00716565" w:rsidRDefault="00034B87">
      <w:r>
        <w:t>Scenario (e-commerce):</w:t>
      </w:r>
    </w:p>
    <w:p w14:paraId="346E1200" w14:textId="77777777" w:rsidR="00716565" w:rsidRDefault="00034B87">
      <w:r>
        <w:lastRenderedPageBreak/>
        <w:t>Context:</w:t>
      </w:r>
    </w:p>
    <w:p w14:paraId="7DB560B0" w14:textId="77777777" w:rsidR="00716565" w:rsidRDefault="00034B87">
      <w:r>
        <w:t>A team in e-commerce noticed off-by-one bugs in a rolling KPI computation (moving averages) that undercount windows.</w:t>
      </w:r>
    </w:p>
    <w:p w14:paraId="324B4636" w14:textId="77777777" w:rsidR="00716565" w:rsidRDefault="00716565"/>
    <w:p w14:paraId="0CD14C47" w14:textId="77777777" w:rsidR="00716565" w:rsidRDefault="00034B87">
      <w:r>
        <w:t>Your Task:</w:t>
      </w:r>
    </w:p>
    <w:p w14:paraId="5467FE48" w14:textId="77777777" w:rsidR="00716565" w:rsidRDefault="00034B87">
      <w:r>
        <w:t>Use AI to identify the bug and fix the window iteration so all valid windows are included.</w:t>
      </w:r>
    </w:p>
    <w:p w14:paraId="3492FCBA" w14:textId="77777777" w:rsidR="00716565" w:rsidRDefault="00716565"/>
    <w:p w14:paraId="05F64CFB" w14:textId="77777777" w:rsidR="00716565" w:rsidRDefault="00034B87">
      <w:r>
        <w:t>Data &amp; Edge Cases:</w:t>
      </w:r>
    </w:p>
    <w:p w14:paraId="54F3F1C1" w14:textId="77777777" w:rsidR="00716565" w:rsidRDefault="00034B87">
      <w:r>
        <w:t>For xs=[1, 2, 3, 4] and w=2, number of windows should be len(xs)-w+1.</w:t>
      </w:r>
    </w:p>
    <w:p w14:paraId="2D8E5846" w14:textId="77777777" w:rsidR="00716565" w:rsidRDefault="00716565"/>
    <w:p w14:paraId="48DD4321" w14:textId="77777777" w:rsidR="00716565" w:rsidRDefault="00034B87">
      <w:r>
        <w:t>AI Assistance Expectation:</w:t>
      </w:r>
    </w:p>
    <w:p w14:paraId="6B6530B0" w14:textId="77777777" w:rsidR="00716565" w:rsidRDefault="00034B87">
      <w:r>
        <w:t>Ask AI to add a failing test first, propose the minimal fix, and verify with the sample.</w:t>
      </w:r>
    </w:p>
    <w:p w14:paraId="2409B8C4" w14:textId="77777777" w:rsidR="00716565" w:rsidRDefault="00716565"/>
    <w:p w14:paraId="2401EF2D" w14:textId="77777777" w:rsidR="00716565" w:rsidRDefault="00034B87">
      <w:r>
        <w:t>Constraints &amp; Notes:</w:t>
      </w:r>
    </w:p>
    <w:p w14:paraId="79415F1F" w14:textId="77777777" w:rsidR="00716565" w:rsidRDefault="00034B87">
      <w:r>
        <w:t>Guard invalid w (&lt;=0 or &gt;len(xs)); preserve O(n*w) simple solution.</w:t>
      </w:r>
    </w:p>
    <w:p w14:paraId="5BEB16EE" w14:textId="77777777" w:rsidR="00716565" w:rsidRDefault="00034B87">
      <w:r>
        <w:t>Sample Input</w:t>
      </w:r>
    </w:p>
    <w:p w14:paraId="64DB8D3D" w14:textId="77777777" w:rsidR="00716565" w:rsidRDefault="00034B87">
      <w:proofErr w:type="spellStart"/>
      <w:r>
        <w:rPr>
          <w:rFonts w:ascii="Consolas" w:eastAsia="Consolas" w:hAnsi="Consolas"/>
          <w:sz w:val="20"/>
        </w:rPr>
        <w:t>xs</w:t>
      </w:r>
      <w:proofErr w:type="spellEnd"/>
      <w:r>
        <w:rPr>
          <w:rFonts w:ascii="Consolas" w:eastAsia="Consolas" w:hAnsi="Consolas"/>
          <w:sz w:val="20"/>
        </w:rPr>
        <w:t>=[1, 2, 3, 4], w=2</w:t>
      </w:r>
      <w:r>
        <w:rPr>
          <w:rFonts w:ascii="Consolas" w:eastAsia="Consolas" w:hAnsi="Consolas"/>
          <w:sz w:val="20"/>
        </w:rPr>
        <w:br/>
        <w:t>Buggy code: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def </w:t>
      </w:r>
      <w:proofErr w:type="spellStart"/>
      <w:r>
        <w:rPr>
          <w:rFonts w:ascii="Consolas" w:eastAsia="Consolas" w:hAnsi="Consolas"/>
          <w:sz w:val="20"/>
        </w:rPr>
        <w:t>rolling_mean</w:t>
      </w:r>
      <w:proofErr w:type="spell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xs</w:t>
      </w:r>
      <w:proofErr w:type="spellEnd"/>
      <w:r>
        <w:rPr>
          <w:rFonts w:ascii="Consolas" w:eastAsia="Consolas" w:hAnsi="Consolas"/>
          <w:sz w:val="20"/>
        </w:rPr>
        <w:t>, w):</w:t>
      </w:r>
      <w:r>
        <w:rPr>
          <w:rFonts w:ascii="Consolas" w:eastAsia="Consolas" w:hAnsi="Consolas"/>
          <w:sz w:val="20"/>
        </w:rPr>
        <w:br/>
        <w:t xml:space="preserve">    sums = []</w:t>
      </w:r>
      <w:r>
        <w:rPr>
          <w:rFonts w:ascii="Consolas" w:eastAsia="Consolas" w:hAnsi="Consolas"/>
          <w:sz w:val="20"/>
        </w:rPr>
        <w:br/>
        <w:t xml:space="preserve">    for </w:t>
      </w:r>
      <w:proofErr w:type="spellStart"/>
      <w:r>
        <w:rPr>
          <w:rFonts w:ascii="Consolas" w:eastAsia="Consolas" w:hAnsi="Consolas"/>
          <w:sz w:val="20"/>
        </w:rPr>
        <w:t>i</w:t>
      </w:r>
      <w:proofErr w:type="spellEnd"/>
      <w:r>
        <w:rPr>
          <w:rFonts w:ascii="Consolas" w:eastAsia="Consolas" w:hAnsi="Consolas"/>
          <w:sz w:val="20"/>
        </w:rPr>
        <w:t xml:space="preserve"> in range(</w:t>
      </w:r>
      <w:proofErr w:type="spellStart"/>
      <w:r>
        <w:rPr>
          <w:rFonts w:ascii="Consolas" w:eastAsia="Consolas" w:hAnsi="Consolas"/>
          <w:sz w:val="20"/>
        </w:rPr>
        <w:t>len</w:t>
      </w:r>
      <w:proofErr w:type="spellEnd"/>
      <w:r>
        <w:rPr>
          <w:rFonts w:ascii="Consolas" w:eastAsia="Consolas" w:hAnsi="Consolas"/>
          <w:sz w:val="20"/>
        </w:rPr>
        <w:t>(</w:t>
      </w:r>
      <w:proofErr w:type="spellStart"/>
      <w:r>
        <w:rPr>
          <w:rFonts w:ascii="Consolas" w:eastAsia="Consolas" w:hAnsi="Consolas"/>
          <w:sz w:val="20"/>
        </w:rPr>
        <w:t>xs</w:t>
      </w:r>
      <w:proofErr w:type="spellEnd"/>
      <w:r>
        <w:rPr>
          <w:rFonts w:ascii="Consolas" w:eastAsia="Consolas" w:hAnsi="Consolas"/>
          <w:sz w:val="20"/>
        </w:rPr>
        <w:t>)-w):</w:t>
      </w:r>
      <w:r>
        <w:rPr>
          <w:rFonts w:ascii="Consolas" w:eastAsia="Consolas" w:hAnsi="Consolas"/>
          <w:sz w:val="20"/>
        </w:rPr>
        <w:br/>
        <w:t xml:space="preserve">        window = </w:t>
      </w:r>
      <w:proofErr w:type="spellStart"/>
      <w:r>
        <w:rPr>
          <w:rFonts w:ascii="Consolas" w:eastAsia="Consolas" w:hAnsi="Consolas"/>
          <w:sz w:val="20"/>
        </w:rPr>
        <w:t>xs</w:t>
      </w:r>
      <w:proofErr w:type="spellEnd"/>
      <w:r>
        <w:rPr>
          <w:rFonts w:ascii="Consolas" w:eastAsia="Consolas" w:hAnsi="Consolas"/>
          <w:sz w:val="20"/>
        </w:rPr>
        <w:t>[</w:t>
      </w:r>
      <w:proofErr w:type="spellStart"/>
      <w:r>
        <w:rPr>
          <w:rFonts w:ascii="Consolas" w:eastAsia="Consolas" w:hAnsi="Consolas"/>
          <w:sz w:val="20"/>
        </w:rPr>
        <w:t>i:i+w</w:t>
      </w:r>
      <w:proofErr w:type="spellEnd"/>
      <w:r>
        <w:rPr>
          <w:rFonts w:ascii="Consolas" w:eastAsia="Consolas" w:hAnsi="Consolas"/>
          <w:sz w:val="20"/>
        </w:rPr>
        <w:t>]</w:t>
      </w:r>
      <w:r>
        <w:rPr>
          <w:rFonts w:ascii="Consolas" w:eastAsia="Consolas" w:hAnsi="Consolas"/>
          <w:sz w:val="20"/>
        </w:rPr>
        <w:br/>
        <w:t xml:space="preserve">        </w:t>
      </w:r>
      <w:proofErr w:type="spellStart"/>
      <w:r>
        <w:rPr>
          <w:rFonts w:ascii="Consolas" w:eastAsia="Consolas" w:hAnsi="Consolas"/>
          <w:sz w:val="20"/>
        </w:rPr>
        <w:t>sums.append</w:t>
      </w:r>
      <w:proofErr w:type="spellEnd"/>
      <w:r>
        <w:rPr>
          <w:rFonts w:ascii="Consolas" w:eastAsia="Consolas" w:hAnsi="Consolas"/>
          <w:sz w:val="20"/>
        </w:rPr>
        <w:t>(sum(window)/w)</w:t>
      </w:r>
      <w:r>
        <w:rPr>
          <w:rFonts w:ascii="Consolas" w:eastAsia="Consolas" w:hAnsi="Consolas"/>
          <w:sz w:val="20"/>
        </w:rPr>
        <w:br/>
        <w:t xml:space="preserve">    return sums</w:t>
      </w:r>
      <w:r>
        <w:rPr>
          <w:rFonts w:ascii="Consolas" w:eastAsia="Consolas" w:hAnsi="Consolas"/>
          <w:sz w:val="20"/>
        </w:rPr>
        <w:br/>
      </w:r>
      <w:r>
        <w:t>Sample Output</w:t>
      </w:r>
    </w:p>
    <w:p w14:paraId="55C642C3" w14:textId="77777777" w:rsidR="00716565" w:rsidRDefault="00034B87">
      <w:r>
        <w:rPr>
          <w:rFonts w:ascii="Consolas" w:eastAsia="Consolas" w:hAnsi="Consolas"/>
          <w:sz w:val="20"/>
        </w:rPr>
        <w:t>[1.5, 2.5, 3.5]</w:t>
      </w:r>
    </w:p>
    <w:p w14:paraId="31FC185E" w14:textId="77777777" w:rsidR="00716565" w:rsidRDefault="00034B87">
      <w:r>
        <w:t>Acceptance Criteria: All valid windows included; passes tests; no index errors</w:t>
      </w:r>
    </w:p>
    <w:p w14:paraId="201F2DA2" w14:textId="21DE07F5" w:rsidR="00ED2EEC" w:rsidRDefault="00ED2EEC">
      <w:r w:rsidRPr="00ED2EEC">
        <w:lastRenderedPageBreak/>
        <w:drawing>
          <wp:inline distT="0" distB="0" distL="0" distR="0" wp14:anchorId="5DE40BBB" wp14:editId="44EA2B17">
            <wp:extent cx="5486400" cy="3891280"/>
            <wp:effectExtent l="0" t="0" r="0" b="0"/>
            <wp:docPr id="70275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57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E3A8" w14:textId="1969D513" w:rsidR="00ED2EEC" w:rsidRDefault="00ED2EEC">
      <w:r>
        <w:t>Output:</w:t>
      </w:r>
    </w:p>
    <w:p w14:paraId="40722D72" w14:textId="0AD79D3E" w:rsidR="00ED2EEC" w:rsidRDefault="00ED2EEC">
      <w:r w:rsidRPr="00ED2EEC">
        <w:drawing>
          <wp:inline distT="0" distB="0" distL="0" distR="0" wp14:anchorId="0CB80129" wp14:editId="12292B33">
            <wp:extent cx="5486400" cy="1061085"/>
            <wp:effectExtent l="0" t="0" r="0" b="0"/>
            <wp:docPr id="183078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82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72EF" w14:textId="77777777" w:rsidR="00ED2EEC" w:rsidRDefault="00ED2EEC"/>
    <w:p w14:paraId="2F3FACB6" w14:textId="521188BC" w:rsidR="00716565" w:rsidRDefault="00034B87">
      <w:r>
        <w:t>------------------------------------------------------------</w:t>
      </w:r>
    </w:p>
    <w:p w14:paraId="0705DEE3" w14:textId="77777777" w:rsidR="001016CC" w:rsidRDefault="001016CC" w:rsidP="001016CC"/>
    <w:p w14:paraId="0744545B" w14:textId="77777777" w:rsidR="00716565" w:rsidRDefault="00716565"/>
    <w:sectPr w:rsidR="007165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7635CB"/>
    <w:multiLevelType w:val="multilevel"/>
    <w:tmpl w:val="C880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99091E"/>
    <w:multiLevelType w:val="multilevel"/>
    <w:tmpl w:val="CC40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035D7E"/>
    <w:multiLevelType w:val="multilevel"/>
    <w:tmpl w:val="D22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14688B"/>
    <w:multiLevelType w:val="multilevel"/>
    <w:tmpl w:val="F1E8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654A83"/>
    <w:multiLevelType w:val="multilevel"/>
    <w:tmpl w:val="8108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7B1C53"/>
    <w:multiLevelType w:val="multilevel"/>
    <w:tmpl w:val="87DA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53AB1"/>
    <w:multiLevelType w:val="multilevel"/>
    <w:tmpl w:val="939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0D3A9A"/>
    <w:multiLevelType w:val="multilevel"/>
    <w:tmpl w:val="BCE2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679B5"/>
    <w:multiLevelType w:val="multilevel"/>
    <w:tmpl w:val="E5A4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AE57AA"/>
    <w:multiLevelType w:val="multilevel"/>
    <w:tmpl w:val="DE60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770294"/>
    <w:multiLevelType w:val="multilevel"/>
    <w:tmpl w:val="0DC2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9443D7"/>
    <w:multiLevelType w:val="multilevel"/>
    <w:tmpl w:val="7D0A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917D7B"/>
    <w:multiLevelType w:val="multilevel"/>
    <w:tmpl w:val="326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F97CBA"/>
    <w:multiLevelType w:val="multilevel"/>
    <w:tmpl w:val="801C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F15B00"/>
    <w:multiLevelType w:val="multilevel"/>
    <w:tmpl w:val="B942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EC0D0B"/>
    <w:multiLevelType w:val="multilevel"/>
    <w:tmpl w:val="1C10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C4574B"/>
    <w:multiLevelType w:val="multilevel"/>
    <w:tmpl w:val="2122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0C3727"/>
    <w:multiLevelType w:val="multilevel"/>
    <w:tmpl w:val="1782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42661A"/>
    <w:multiLevelType w:val="multilevel"/>
    <w:tmpl w:val="770C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D87729"/>
    <w:multiLevelType w:val="multilevel"/>
    <w:tmpl w:val="732E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FB6B8E"/>
    <w:multiLevelType w:val="multilevel"/>
    <w:tmpl w:val="E242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8B6750"/>
    <w:multiLevelType w:val="multilevel"/>
    <w:tmpl w:val="8CEE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CA4095"/>
    <w:multiLevelType w:val="multilevel"/>
    <w:tmpl w:val="C5CA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9D5D9B"/>
    <w:multiLevelType w:val="multilevel"/>
    <w:tmpl w:val="A02A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532FEF"/>
    <w:multiLevelType w:val="multilevel"/>
    <w:tmpl w:val="51E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86310C"/>
    <w:multiLevelType w:val="multilevel"/>
    <w:tmpl w:val="8690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685FCD"/>
    <w:multiLevelType w:val="multilevel"/>
    <w:tmpl w:val="002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F65684"/>
    <w:multiLevelType w:val="multilevel"/>
    <w:tmpl w:val="8FFC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087BAB"/>
    <w:multiLevelType w:val="multilevel"/>
    <w:tmpl w:val="6248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6C0EF7"/>
    <w:multiLevelType w:val="multilevel"/>
    <w:tmpl w:val="72B6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0D0753"/>
    <w:multiLevelType w:val="multilevel"/>
    <w:tmpl w:val="647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6A7FAB"/>
    <w:multiLevelType w:val="multilevel"/>
    <w:tmpl w:val="2D6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1108A1"/>
    <w:multiLevelType w:val="multilevel"/>
    <w:tmpl w:val="64F0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F320AD"/>
    <w:multiLevelType w:val="multilevel"/>
    <w:tmpl w:val="9EB6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192CF2"/>
    <w:multiLevelType w:val="multilevel"/>
    <w:tmpl w:val="197A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984283"/>
    <w:multiLevelType w:val="multilevel"/>
    <w:tmpl w:val="9C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F77520"/>
    <w:multiLevelType w:val="multilevel"/>
    <w:tmpl w:val="2698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8D6A43"/>
    <w:multiLevelType w:val="multilevel"/>
    <w:tmpl w:val="CAF2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E76DA5"/>
    <w:multiLevelType w:val="multilevel"/>
    <w:tmpl w:val="487C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772059"/>
    <w:multiLevelType w:val="multilevel"/>
    <w:tmpl w:val="7ECE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25156B"/>
    <w:multiLevelType w:val="multilevel"/>
    <w:tmpl w:val="9C76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D664F9"/>
    <w:multiLevelType w:val="multilevel"/>
    <w:tmpl w:val="C676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5556A6"/>
    <w:multiLevelType w:val="multilevel"/>
    <w:tmpl w:val="D110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B7189F"/>
    <w:multiLevelType w:val="multilevel"/>
    <w:tmpl w:val="9FD8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CA3551"/>
    <w:multiLevelType w:val="multilevel"/>
    <w:tmpl w:val="68E2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0C76E9"/>
    <w:multiLevelType w:val="multilevel"/>
    <w:tmpl w:val="304C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773E52"/>
    <w:multiLevelType w:val="multilevel"/>
    <w:tmpl w:val="35AE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6281135">
    <w:abstractNumId w:val="5"/>
  </w:num>
  <w:num w:numId="2" w16cid:durableId="996542960">
    <w:abstractNumId w:val="3"/>
  </w:num>
  <w:num w:numId="3" w16cid:durableId="1817525892">
    <w:abstractNumId w:val="2"/>
  </w:num>
  <w:num w:numId="4" w16cid:durableId="520778694">
    <w:abstractNumId w:val="4"/>
  </w:num>
  <w:num w:numId="5" w16cid:durableId="1047727354">
    <w:abstractNumId w:val="1"/>
  </w:num>
  <w:num w:numId="6" w16cid:durableId="598561096">
    <w:abstractNumId w:val="0"/>
  </w:num>
  <w:num w:numId="7" w16cid:durableId="1221330813">
    <w:abstractNumId w:val="37"/>
  </w:num>
  <w:num w:numId="8" w16cid:durableId="450781448">
    <w:abstractNumId w:val="36"/>
  </w:num>
  <w:num w:numId="9" w16cid:durableId="2047169724">
    <w:abstractNumId w:val="40"/>
  </w:num>
  <w:num w:numId="10" w16cid:durableId="2053842098">
    <w:abstractNumId w:val="26"/>
  </w:num>
  <w:num w:numId="11" w16cid:durableId="1675525123">
    <w:abstractNumId w:val="19"/>
  </w:num>
  <w:num w:numId="12" w16cid:durableId="2006204949">
    <w:abstractNumId w:val="25"/>
  </w:num>
  <w:num w:numId="13" w16cid:durableId="430903884">
    <w:abstractNumId w:val="32"/>
  </w:num>
  <w:num w:numId="14" w16cid:durableId="241138432">
    <w:abstractNumId w:val="22"/>
  </w:num>
  <w:num w:numId="15" w16cid:durableId="1207060151">
    <w:abstractNumId w:val="41"/>
  </w:num>
  <w:num w:numId="16" w16cid:durableId="1874345086">
    <w:abstractNumId w:val="34"/>
  </w:num>
  <w:num w:numId="17" w16cid:durableId="1249575711">
    <w:abstractNumId w:val="10"/>
  </w:num>
  <w:num w:numId="18" w16cid:durableId="2124692934">
    <w:abstractNumId w:val="16"/>
  </w:num>
  <w:num w:numId="19" w16cid:durableId="1188177595">
    <w:abstractNumId w:val="21"/>
  </w:num>
  <w:num w:numId="20" w16cid:durableId="1266500814">
    <w:abstractNumId w:val="7"/>
  </w:num>
  <w:num w:numId="21" w16cid:durableId="1168255056">
    <w:abstractNumId w:val="44"/>
  </w:num>
  <w:num w:numId="22" w16cid:durableId="2115248527">
    <w:abstractNumId w:val="17"/>
  </w:num>
  <w:num w:numId="23" w16cid:durableId="2101438373">
    <w:abstractNumId w:val="42"/>
  </w:num>
  <w:num w:numId="24" w16cid:durableId="640577593">
    <w:abstractNumId w:val="38"/>
  </w:num>
  <w:num w:numId="25" w16cid:durableId="1046418587">
    <w:abstractNumId w:val="20"/>
  </w:num>
  <w:num w:numId="26" w16cid:durableId="1666593872">
    <w:abstractNumId w:val="11"/>
  </w:num>
  <w:num w:numId="27" w16cid:durableId="2128506660">
    <w:abstractNumId w:val="39"/>
  </w:num>
  <w:num w:numId="28" w16cid:durableId="1721048571">
    <w:abstractNumId w:val="48"/>
  </w:num>
  <w:num w:numId="29" w16cid:durableId="1493258514">
    <w:abstractNumId w:val="18"/>
  </w:num>
  <w:num w:numId="30" w16cid:durableId="1011638935">
    <w:abstractNumId w:val="6"/>
  </w:num>
  <w:num w:numId="31" w16cid:durableId="632751617">
    <w:abstractNumId w:val="23"/>
  </w:num>
  <w:num w:numId="32" w16cid:durableId="2142454065">
    <w:abstractNumId w:val="45"/>
  </w:num>
  <w:num w:numId="33" w16cid:durableId="1198546728">
    <w:abstractNumId w:val="33"/>
  </w:num>
  <w:num w:numId="34" w16cid:durableId="820537397">
    <w:abstractNumId w:val="35"/>
  </w:num>
  <w:num w:numId="35" w16cid:durableId="1936818038">
    <w:abstractNumId w:val="49"/>
  </w:num>
  <w:num w:numId="36" w16cid:durableId="1787505122">
    <w:abstractNumId w:val="13"/>
  </w:num>
  <w:num w:numId="37" w16cid:durableId="115956201">
    <w:abstractNumId w:val="51"/>
  </w:num>
  <w:num w:numId="38" w16cid:durableId="1597130754">
    <w:abstractNumId w:val="47"/>
  </w:num>
  <w:num w:numId="39" w16cid:durableId="1838183154">
    <w:abstractNumId w:val="50"/>
  </w:num>
  <w:num w:numId="40" w16cid:durableId="2046245961">
    <w:abstractNumId w:val="9"/>
  </w:num>
  <w:num w:numId="41" w16cid:durableId="1984844781">
    <w:abstractNumId w:val="24"/>
  </w:num>
  <w:num w:numId="42" w16cid:durableId="12388905">
    <w:abstractNumId w:val="12"/>
  </w:num>
  <w:num w:numId="43" w16cid:durableId="1498501481">
    <w:abstractNumId w:val="15"/>
  </w:num>
  <w:num w:numId="44" w16cid:durableId="2008048114">
    <w:abstractNumId w:val="28"/>
  </w:num>
  <w:num w:numId="45" w16cid:durableId="1558203680">
    <w:abstractNumId w:val="31"/>
  </w:num>
  <w:num w:numId="46" w16cid:durableId="1589197447">
    <w:abstractNumId w:val="52"/>
  </w:num>
  <w:num w:numId="47" w16cid:durableId="819425901">
    <w:abstractNumId w:val="29"/>
  </w:num>
  <w:num w:numId="48" w16cid:durableId="708727021">
    <w:abstractNumId w:val="27"/>
  </w:num>
  <w:num w:numId="49" w16cid:durableId="4594505">
    <w:abstractNumId w:val="14"/>
  </w:num>
  <w:num w:numId="50" w16cid:durableId="684593321">
    <w:abstractNumId w:val="43"/>
  </w:num>
  <w:num w:numId="51" w16cid:durableId="110783056">
    <w:abstractNumId w:val="8"/>
  </w:num>
  <w:num w:numId="52" w16cid:durableId="1189566255">
    <w:abstractNumId w:val="30"/>
  </w:num>
  <w:num w:numId="53" w16cid:durableId="1554536891">
    <w:abstractNumId w:val="4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34B87"/>
    <w:rsid w:val="0006063C"/>
    <w:rsid w:val="001016CC"/>
    <w:rsid w:val="0015074B"/>
    <w:rsid w:val="00234D8E"/>
    <w:rsid w:val="00241982"/>
    <w:rsid w:val="00261A15"/>
    <w:rsid w:val="0029639D"/>
    <w:rsid w:val="00300A7B"/>
    <w:rsid w:val="00326F90"/>
    <w:rsid w:val="005E7F80"/>
    <w:rsid w:val="006C2B68"/>
    <w:rsid w:val="00716565"/>
    <w:rsid w:val="00716E3F"/>
    <w:rsid w:val="00A65009"/>
    <w:rsid w:val="00AA1D8D"/>
    <w:rsid w:val="00B47730"/>
    <w:rsid w:val="00CB0664"/>
    <w:rsid w:val="00ED2EEC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0176B"/>
  <w15:docId w15:val="{CC856877-5C4F-4510-A732-7AA78065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01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16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6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016CC"/>
  </w:style>
  <w:style w:type="character" w:customStyle="1" w:styleId="hljs-variable">
    <w:name w:val="hljs-variable"/>
    <w:basedOn w:val="DefaultParagraphFont"/>
    <w:rsid w:val="001016CC"/>
  </w:style>
  <w:style w:type="character" w:customStyle="1" w:styleId="hljs-number">
    <w:name w:val="hljs-number"/>
    <w:basedOn w:val="DefaultParagraphFont"/>
    <w:rsid w:val="001016CC"/>
  </w:style>
  <w:style w:type="character" w:customStyle="1" w:styleId="hljs-meta">
    <w:name w:val="hljs-meta"/>
    <w:basedOn w:val="DefaultParagraphFont"/>
    <w:rsid w:val="001016CC"/>
  </w:style>
  <w:style w:type="character" w:customStyle="1" w:styleId="hljs-type">
    <w:name w:val="hljs-type"/>
    <w:basedOn w:val="DefaultParagraphFont"/>
    <w:rsid w:val="001016CC"/>
  </w:style>
  <w:style w:type="character" w:customStyle="1" w:styleId="hljs-attr">
    <w:name w:val="hljs-attr"/>
    <w:basedOn w:val="DefaultParagraphFont"/>
    <w:rsid w:val="001016CC"/>
  </w:style>
  <w:style w:type="character" w:customStyle="1" w:styleId="hljs-string">
    <w:name w:val="hljs-string"/>
    <w:basedOn w:val="DefaultParagraphFont"/>
    <w:rsid w:val="001016CC"/>
  </w:style>
  <w:style w:type="character" w:customStyle="1" w:styleId="hljs-symbol">
    <w:name w:val="hljs-symbol"/>
    <w:basedOn w:val="DefaultParagraphFont"/>
    <w:rsid w:val="001016CC"/>
  </w:style>
  <w:style w:type="character" w:customStyle="1" w:styleId="hljs-punctuation">
    <w:name w:val="hljs-punctuation"/>
    <w:basedOn w:val="DefaultParagraphFont"/>
    <w:rsid w:val="001016CC"/>
  </w:style>
  <w:style w:type="character" w:customStyle="1" w:styleId="hljs-selector-tag">
    <w:name w:val="hljs-selector-tag"/>
    <w:basedOn w:val="DefaultParagraphFont"/>
    <w:rsid w:val="001016CC"/>
  </w:style>
  <w:style w:type="character" w:customStyle="1" w:styleId="hljs-builtin">
    <w:name w:val="hljs-built_in"/>
    <w:basedOn w:val="DefaultParagraphFont"/>
    <w:rsid w:val="00261A15"/>
  </w:style>
  <w:style w:type="character" w:customStyle="1" w:styleId="hljs-title">
    <w:name w:val="hljs-title"/>
    <w:basedOn w:val="DefaultParagraphFont"/>
    <w:rsid w:val="00241982"/>
  </w:style>
  <w:style w:type="character" w:customStyle="1" w:styleId="hljs-params">
    <w:name w:val="hljs-params"/>
    <w:basedOn w:val="DefaultParagraphFont"/>
    <w:rsid w:val="00241982"/>
  </w:style>
  <w:style w:type="character" w:customStyle="1" w:styleId="hljs-comment">
    <w:name w:val="hljs-comment"/>
    <w:basedOn w:val="DefaultParagraphFont"/>
    <w:rsid w:val="00241982"/>
  </w:style>
  <w:style w:type="character" w:customStyle="1" w:styleId="hljs-doctag">
    <w:name w:val="hljs-doctag"/>
    <w:basedOn w:val="DefaultParagraphFont"/>
    <w:rsid w:val="00241982"/>
  </w:style>
  <w:style w:type="character" w:customStyle="1" w:styleId="hljs-literal">
    <w:name w:val="hljs-literal"/>
    <w:basedOn w:val="DefaultParagraphFont"/>
    <w:rsid w:val="006C2B68"/>
  </w:style>
  <w:style w:type="character" w:customStyle="1" w:styleId="hljs-operator">
    <w:name w:val="hljs-operator"/>
    <w:basedOn w:val="DefaultParagraphFont"/>
    <w:rsid w:val="00A65009"/>
  </w:style>
  <w:style w:type="character" w:customStyle="1" w:styleId="hljs-section">
    <w:name w:val="hljs-section"/>
    <w:basedOn w:val="DefaultParagraphFont"/>
    <w:rsid w:val="00A65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7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SRIHARSHA AROJU</cp:lastModifiedBy>
  <cp:revision>3</cp:revision>
  <dcterms:created xsi:type="dcterms:W3CDTF">2013-12-23T23:15:00Z</dcterms:created>
  <dcterms:modified xsi:type="dcterms:W3CDTF">2025-09-15T05:19:00Z</dcterms:modified>
  <cp:category/>
</cp:coreProperties>
</file>